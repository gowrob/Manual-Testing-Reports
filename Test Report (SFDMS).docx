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3F69D">
      <w:pPr>
        <w:rPr>
          <w:b/>
          <w:color w:val="000000"/>
          <w:sz w:val="26"/>
          <w:szCs w:val="26"/>
          <w:highlight w:val="yellow"/>
          <w:rtl w:val="0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  <w:bookmarkStart w:id="0" w:name="_4zrcu5qwjjxm" w:colFirst="0" w:colLast="0"/>
      <w:bookmarkEnd w:id="0"/>
      <w:r>
        <w:pict>
          <v:shape id="_x0000_s1027" o:spid="_x0000_s1027" o:spt="202" type="#_x0000_t202" style="position:absolute;left:0pt;margin-left:14.4pt;margin-top:213.3pt;height:72pt;width:442.2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7C140D84">
                  <w:pPr>
                    <w:pStyle w:val="5"/>
                    <w:keepNext w:val="0"/>
                    <w:keepLines w:val="0"/>
                    <w:spacing w:before="240" w:after="40"/>
                    <w:jc w:val="center"/>
                    <w:rPr>
                      <w:b/>
                      <w:color w:val="274E13"/>
                      <w:sz w:val="34"/>
                      <w:szCs w:val="34"/>
                    </w:rPr>
                  </w:pPr>
                  <w:r>
                    <w:rPr>
                      <w:b/>
                      <w:color w:val="274E13"/>
                      <w:sz w:val="34"/>
                      <w:szCs w:val="34"/>
                      <w:rtl w:val="0"/>
                    </w:rPr>
                    <w:t>Smart Fuel Distribution Monitoring System (SFDMS)</w:t>
                  </w:r>
                </w:p>
                <w:p w14:paraId="593403F9"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top:92.4pt;height:72pt;width:400.5pt;mso-position-horizontal:center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6380D210">
                  <w:pPr>
                    <w:pStyle w:val="4"/>
                    <w:keepNext w:val="0"/>
                    <w:keepLines w:val="0"/>
                    <w:spacing w:before="280"/>
                    <w:jc w:val="center"/>
                    <w:rPr>
                      <w:color w:val="auto"/>
                      <w:sz w:val="44"/>
                      <w:szCs w:val="44"/>
                      <w:highlight w:val="none"/>
                      <w:shd w:val="clear" w:color="auto" w:fill="auto"/>
                    </w:rPr>
                  </w:pPr>
                  <w:r>
                    <w:rPr>
                      <w:b/>
                      <w:color w:val="auto"/>
                      <w:sz w:val="72"/>
                      <w:szCs w:val="72"/>
                      <w:highlight w:val="none"/>
                      <w:shd w:val="clear" w:color="auto" w:fill="auto"/>
                      <w:rtl w:val="0"/>
                    </w:rPr>
                    <w:t>Test Report</w:t>
                  </w:r>
                </w:p>
              </w:txbxContent>
            </v:textbox>
          </v:shape>
        </w:pict>
      </w:r>
    </w:p>
    <w:p w14:paraId="00000003">
      <w:bookmarkStart w:id="1" w:name="_n6vd3fsb3kkd" w:colFirst="0" w:colLast="0"/>
      <w:bookmarkEnd w:id="1"/>
    </w:p>
    <w:p w14:paraId="0000000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cxnkgyew1vt" w:colFirst="0" w:colLast="0"/>
      <w:bookmarkEnd w:id="2"/>
      <w:r>
        <w:rPr>
          <w:b/>
          <w:color w:val="000000"/>
          <w:sz w:val="26"/>
          <w:szCs w:val="26"/>
          <w:rtl w:val="0"/>
        </w:rPr>
        <w:t>1. Overview</w:t>
      </w:r>
    </w:p>
    <w:p w14:paraId="00000005">
      <w:pPr>
        <w:spacing w:before="240" w:after="240"/>
      </w:pPr>
      <w:r>
        <w:rPr>
          <w:rtl w:val="0"/>
        </w:rPr>
        <w:t xml:space="preserve">The purpose of this test report is to present the results of the testing process conducted on the </w:t>
      </w:r>
      <w:r>
        <w:rPr>
          <w:b/>
          <w:rtl w:val="0"/>
        </w:rPr>
        <w:t>Smart Fuel Distribution Monitoring System (SFDMS)</w:t>
      </w:r>
      <w:r>
        <w:rPr>
          <w:rtl w:val="0"/>
        </w:rPr>
        <w:t>. The system was tested for functionality, performance, usability, security, and compatibility to ensure it meets the specified requirements.</w:t>
      </w:r>
    </w:p>
    <w:p w14:paraId="00000006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1ku8k0nta45k" w:colFirst="0" w:colLast="0"/>
      <w:bookmarkEnd w:id="3"/>
      <w:r>
        <w:rPr>
          <w:b/>
          <w:color w:val="000000"/>
          <w:sz w:val="26"/>
          <w:szCs w:val="26"/>
          <w:rtl w:val="0"/>
        </w:rPr>
        <w:t>2. Objectives</w:t>
      </w:r>
    </w:p>
    <w:p w14:paraId="00000008">
      <w:pPr>
        <w:spacing w:before="240" w:after="240"/>
      </w:pPr>
      <w:r>
        <w:rPr>
          <w:rtl w:val="0"/>
        </w:rPr>
        <w:t>The main objectives of testing are:</w:t>
      </w:r>
    </w:p>
    <w:p w14:paraId="00000009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To verify that the system functionalities work as intended.</w:t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To identify any bugs, issues, or discrepancies.</w:t>
      </w:r>
    </w:p>
    <w:p w14:paraId="0000000B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To ensure the system's performance under different scenarios.</w:t>
      </w:r>
    </w:p>
    <w:p w14:paraId="0000000C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tl w:val="0"/>
        </w:rPr>
        <w:t>To validate the usability and security of the system.</w:t>
      </w:r>
    </w:p>
    <w:p w14:paraId="0000000D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og2em6eqn46" w:colFirst="0" w:colLast="0"/>
      <w:bookmarkEnd w:id="4"/>
      <w:r>
        <w:rPr>
          <w:b/>
          <w:color w:val="000000"/>
          <w:sz w:val="26"/>
          <w:szCs w:val="26"/>
          <w:rtl w:val="0"/>
        </w:rPr>
        <w:t>3. Scope of Testing</w:t>
      </w:r>
    </w:p>
    <w:p w14:paraId="0000000F">
      <w:pPr>
        <w:spacing w:before="240" w:after="240"/>
      </w:pPr>
      <w:r>
        <w:rPr>
          <w:rtl w:val="0"/>
        </w:rPr>
        <w:t>The scope of the test includes the following modules:</w:t>
      </w:r>
    </w:p>
    <w:p w14:paraId="00000010">
      <w:pPr>
        <w:numPr>
          <w:ilvl w:val="0"/>
          <w:numId w:val="2"/>
        </w:numPr>
        <w:spacing w:before="24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Login Module</w:t>
      </w:r>
    </w:p>
    <w:p w14:paraId="00000011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Dashboard Module</w:t>
      </w:r>
    </w:p>
    <w:p w14:paraId="00000012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Map Module</w:t>
      </w:r>
    </w:p>
    <w:p w14:paraId="0000001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Tracking Module</w:t>
      </w:r>
    </w:p>
    <w:p w14:paraId="00000014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Nearby Vehicles Module</w:t>
      </w:r>
    </w:p>
    <w:p w14:paraId="00000015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History Module</w:t>
      </w:r>
    </w:p>
    <w:p w14:paraId="00000016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Vehicle List Module</w:t>
      </w:r>
    </w:p>
    <w:p w14:paraId="00000017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Distributor List Module</w:t>
      </w:r>
    </w:p>
    <w:p w14:paraId="00000018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Engine Status Module</w:t>
      </w:r>
    </w:p>
    <w:p w14:paraId="00000019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Over-Speeding Module</w:t>
      </w:r>
    </w:p>
    <w:p w14:paraId="0000001A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Geofence Report Module</w:t>
      </w:r>
    </w:p>
    <w:p w14:paraId="0000001B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Travel Distance Report Module</w:t>
      </w:r>
    </w:p>
    <w:p w14:paraId="0000001C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Assign Trip Module</w:t>
      </w:r>
    </w:p>
    <w:p w14:paraId="0000001D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View Assigned Trip Module</w:t>
      </w:r>
    </w:p>
    <w:p w14:paraId="0000001E">
      <w:pPr>
        <w:numPr>
          <w:ilvl w:val="0"/>
          <w:numId w:val="2"/>
        </w:numPr>
        <w:spacing w:before="0" w:beforeAutospacing="0" w:after="240"/>
        <w:ind w:left="720" w:hanging="360"/>
        <w:rPr>
          <w:sz w:val="21"/>
          <w:szCs w:val="21"/>
        </w:rPr>
      </w:pPr>
      <w:r>
        <w:rPr>
          <w:b/>
          <w:sz w:val="21"/>
          <w:szCs w:val="21"/>
          <w:rtl w:val="0"/>
        </w:rPr>
        <w:t>VMS Module</w:t>
      </w:r>
    </w:p>
    <w:p w14:paraId="0000001F">
      <w:pPr>
        <w:spacing w:before="240" w:after="240"/>
        <w:ind w:left="720" w:firstLine="0"/>
        <w:rPr>
          <w:b/>
        </w:rPr>
      </w:pPr>
    </w:p>
    <w:p w14:paraId="0000002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clqb28wfo2k" w:colFirst="0" w:colLast="0"/>
      <w:bookmarkEnd w:id="5"/>
      <w:r>
        <w:rPr>
          <w:b/>
          <w:color w:val="000000"/>
          <w:sz w:val="26"/>
          <w:szCs w:val="26"/>
          <w:rtl w:val="0"/>
        </w:rPr>
        <w:t>4. Test Environment</w:t>
      </w:r>
    </w:p>
    <w:p w14:paraId="00000022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Operating System:</w:t>
      </w:r>
      <w:r>
        <w:rPr>
          <w:rtl w:val="0"/>
        </w:rPr>
        <w:t xml:space="preserve"> Windows 10, Ubuntu 20.04</w:t>
      </w:r>
    </w:p>
    <w:p w14:paraId="00000023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Browsers Tested:</w:t>
      </w:r>
      <w:r>
        <w:rPr>
          <w:rtl w:val="0"/>
        </w:rPr>
        <w:t xml:space="preserve"> Chrome, Firefox, Microsoft Edge</w:t>
      </w:r>
    </w:p>
    <w:p w14:paraId="00000024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Database:</w:t>
      </w:r>
      <w:r>
        <w:rPr>
          <w:rtl w:val="0"/>
        </w:rPr>
        <w:t xml:space="preserve"> MySQL</w:t>
      </w:r>
    </w:p>
    <w:p w14:paraId="00000025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Server:</w:t>
      </w:r>
      <w:r>
        <w:rPr>
          <w:rtl w:val="0"/>
        </w:rPr>
        <w:t xml:space="preserve"> Apache Tomcat</w:t>
      </w:r>
    </w:p>
    <w:p w14:paraId="00000026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Tools Used:</w:t>
      </w:r>
      <w:r>
        <w:rPr>
          <w:rtl w:val="0"/>
        </w:rPr>
        <w:t xml:space="preserve"> Postman, Selenium, JMeter</w:t>
      </w:r>
    </w:p>
    <w:p w14:paraId="00000027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b/>
          <w:rtl w:val="0"/>
        </w:rPr>
        <w:t>Test Devices:</w:t>
      </w:r>
      <w:r>
        <w:rPr>
          <w:rtl w:val="0"/>
        </w:rPr>
        <w:t xml:space="preserve"> Desktop, Laptop, Mobile (Android and iOS)</w:t>
      </w:r>
    </w:p>
    <w:p w14:paraId="00000028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gn2d1yiu86d" w:colFirst="0" w:colLast="0"/>
      <w:bookmarkEnd w:id="6"/>
      <w:r>
        <w:rPr>
          <w:b/>
          <w:color w:val="000000"/>
          <w:sz w:val="26"/>
          <w:szCs w:val="26"/>
          <w:rtl w:val="0"/>
        </w:rPr>
        <w:t>5. Testing Types Conducted</w:t>
      </w:r>
    </w:p>
    <w:p w14:paraId="0000002A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Functional Testing:</w:t>
      </w:r>
      <w:r>
        <w:rPr>
          <w:rtl w:val="0"/>
        </w:rPr>
        <w:t xml:space="preserve"> Validation of core functionalities across all modules.</w:t>
      </w:r>
    </w:p>
    <w:p w14:paraId="0000002B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Usability Testing:</w:t>
      </w:r>
      <w:r>
        <w:rPr>
          <w:rtl w:val="0"/>
        </w:rPr>
        <w:t xml:space="preserve"> Verification of user-friendliness and intuitive navigation.</w:t>
      </w:r>
    </w:p>
    <w:p w14:paraId="0000002C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Performance Testing:</w:t>
      </w:r>
      <w:r>
        <w:rPr>
          <w:rtl w:val="0"/>
        </w:rPr>
        <w:t xml:space="preserve"> Load and stress testing under high data and user traffic.</w:t>
      </w:r>
    </w:p>
    <w:p w14:paraId="0000002D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Security Testing:</w:t>
      </w:r>
      <w:r>
        <w:rPr>
          <w:rtl w:val="0"/>
        </w:rPr>
        <w:t xml:space="preserve"> Ensuring secure login, data encryption, and access control.</w:t>
      </w:r>
    </w:p>
    <w:p w14:paraId="0000002E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b/>
          <w:rtl w:val="0"/>
        </w:rPr>
        <w:t>Compatibility Testing:</w:t>
      </w:r>
      <w:r>
        <w:rPr>
          <w:rtl w:val="0"/>
        </w:rPr>
        <w:t xml:space="preserve"> Cross-browser and cross-device compatibility checks.</w:t>
      </w:r>
    </w:p>
    <w:p w14:paraId="0000002F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135ys6xzgkck" w:colFirst="0" w:colLast="0"/>
      <w:bookmarkEnd w:id="7"/>
      <w:r>
        <w:rPr>
          <w:b/>
          <w:color w:val="000000"/>
          <w:sz w:val="26"/>
          <w:szCs w:val="26"/>
          <w:rtl w:val="0"/>
        </w:rPr>
        <w:t>6. Test Results</w:t>
      </w:r>
    </w:p>
    <w:p w14:paraId="00000031"/>
    <w:tbl>
      <w:tblPr>
        <w:tblStyle w:val="15"/>
        <w:tblW w:w="1018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1576"/>
        <w:gridCol w:w="2124"/>
        <w:gridCol w:w="1920"/>
        <w:gridCol w:w="1620"/>
        <w:gridCol w:w="660"/>
        <w:gridCol w:w="1020"/>
      </w:tblGrid>
      <w:tr w14:paraId="6C4763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  <w:rtl w:val="0"/>
              </w:rPr>
              <w:t>Test Case Number</w:t>
            </w:r>
          </w:p>
        </w:tc>
        <w:tc>
          <w:tcPr>
            <w:tcW w:w="157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  <w:rtl w:val="0"/>
              </w:rPr>
              <w:t>Test Case Name/Title</w:t>
            </w:r>
          </w:p>
        </w:tc>
        <w:tc>
          <w:tcPr>
            <w:tcW w:w="21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  <w:rtl w:val="0"/>
              </w:rPr>
              <w:t>Description</w:t>
            </w:r>
          </w:p>
        </w:tc>
        <w:tc>
          <w:tcPr>
            <w:tcW w:w="19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  <w:rtl w:val="0"/>
              </w:rPr>
              <w:t>Expected Result</w:t>
            </w:r>
          </w:p>
        </w:tc>
        <w:tc>
          <w:tcPr>
            <w:tcW w:w="16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  <w:rtl w:val="0"/>
              </w:rPr>
              <w:t>Actual Result</w:t>
            </w:r>
          </w:p>
        </w:tc>
        <w:tc>
          <w:tcPr>
            <w:tcW w:w="6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  <w:rtl w:val="0"/>
              </w:rPr>
              <w:t>Category</w:t>
            </w:r>
          </w:p>
        </w:tc>
        <w:tc>
          <w:tcPr>
            <w:tcW w:w="10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206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  <w:rtl w:val="0"/>
              </w:rPr>
              <w:t>Test results</w:t>
            </w:r>
          </w:p>
        </w:tc>
      </w:tr>
      <w:tr w14:paraId="1C23550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TS001_LogIn_TC001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email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website's email form correctly accepts a valid email address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website's email form correctly accepts a valid email address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website's email form correctly accepts a valid email address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2E510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TS001_LogIn_TC002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Password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Verify if the password form accepts a valid password as expected.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password form accepts a valid password as expected.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password form accepts a valid password as expected.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A93775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TS001_LogIn_TC003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 Password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the "Show Password" checkbox functions correctly by toggling the password visibility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"Show Password" checkbox functions correctly by toggling the password visibility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"Show Password" checkbox functions correctly by toggling the password visibility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5A3286"/>
                <w:sz w:val="14"/>
                <w:szCs w:val="14"/>
                <w:rtl w:val="0"/>
              </w:rPr>
              <w:t>UAT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46C0C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TS001_LogIn_TC004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Login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Verify if the login button functions correctly by allowing users to log in when clicked.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login button functions correctly by allowing users to log in when clicked.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login button functions correctly by allowing users to log in when clicked.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F1C42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5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6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7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8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9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A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B">
            <w:pPr>
              <w:rPr>
                <w:sz w:val="14"/>
                <w:szCs w:val="14"/>
              </w:rPr>
            </w:pPr>
          </w:p>
        </w:tc>
      </w:tr>
      <w:tr w14:paraId="654EBF2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TS002_Logout_TC001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Logout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Verify if the logout button functions correctly by logging the user out when clicked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logout button functions correctly by logging the user out when clicked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logout button functions correctly by logging the user out when clicked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16E90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3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4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5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6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7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8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9">
            <w:pPr>
              <w:rPr>
                <w:sz w:val="14"/>
                <w:szCs w:val="14"/>
              </w:rPr>
            </w:pPr>
          </w:p>
        </w:tc>
      </w:tr>
      <w:tr w14:paraId="6364304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Oil Tanker abd Tank Lorry Status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API giving Correct Information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Tank Lorry and Oil Tanker informations are updating perfectly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Tank Lorry and Oil Tanker informations are updating perfectly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3B078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Currently Driving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API giving Correct Information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Currently driving information is updating with time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Currently driving information is updating with time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83A727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Currently Driving Export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xlsx file of specific time and date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7E8CC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TS003_Dashboard_TC004</w:t>
            </w:r>
          </w:p>
        </w:tc>
        <w:tc>
          <w:tcPr>
            <w:tcW w:w="1576" w:type="dxa"/>
            <w:vMerge w:val="restart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0">
            <w:pPr>
              <w:jc w:val="center"/>
              <w:rPr>
                <w:rFonts w:ascii="Georgia" w:hAnsi="Georgia" w:eastAsia="Georgia" w:cs="Georgia"/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Currently Driving 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search returns accurate results when provided with a valid query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displays results matching the search query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displays results matching the search query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6841C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TS003_Dashboard_TC005</w:t>
            </w:r>
          </w:p>
        </w:tc>
        <w:tc>
          <w:tcPr>
            <w:tcW w:w="1576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7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Verify the behavior of the system when an invalid query is entered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displays a "No results found" message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displays a "No results found" message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8FFFE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TS003_Dashboard_TC006</w:t>
            </w:r>
          </w:p>
        </w:tc>
        <w:tc>
          <w:tcPr>
            <w:tcW w:w="1576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E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system's response when the search is initiated without input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displays an error message or prompts the user to enter a query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displays an error message or prompts the user to enter a query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22D02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TS003_Dashboard_TC007</w:t>
            </w:r>
          </w:p>
        </w:tc>
        <w:tc>
          <w:tcPr>
            <w:tcW w:w="1576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Verify whether the search is case-insensitive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same results are displayed for both queries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8">
            <w:pPr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same results are displayed for both queries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39D38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TS003_Dashboard_TC008</w:t>
            </w:r>
          </w:p>
        </w:tc>
        <w:tc>
          <w:tcPr>
            <w:tcW w:w="1576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the system's ability to handle special characters in the query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processes the query without crashing and returns appropriate results or error messages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processes the query without crashing and returns appropriate results or error messages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51FE9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Currently Driving Track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Verify that searching by a valid vehicle serial number returns accurate results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displays the vehicle details (e.g., location, status, trip history).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 system displays the vehicle details (e.g., location, status, trip history).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E11FE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Currently Driving Track information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tracking verify the information is correct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Tracking data is giving correct information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Tracking data is  giving correct information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F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12894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Waiting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Slider is working properly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Slider is working properly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Slider is working properly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7C520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Waiting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Verify the search and its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 from the search bar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 from the search bar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0B5F32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Waiting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Test the export button and its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work-ability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D7C06A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Waiting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vehicle information by clicking the specific vehicle from the list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Shows the vehicle information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Shows the vehicle information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40DE1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Waiting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vehicle details &gt; Nearby Vehicles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nearby vehicle button has to show the nearby vehicles within 5 km radius.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FC1B4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Waiting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Verify that clicking the track button for a valid vehicle serial number displays the vehicle's current location on the map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The system displays the vehicle's current location on the map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The system displays the vehicle's current location on the map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3385F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Idle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the Search button of Idle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 from the search bar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 from the search bar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11F3C8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Idle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xlsx file of specific time and date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906A2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TS003_Dashboard_TC019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Idle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 button and its function.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location of the idle vehicle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location of the idle vehicle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5249F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TS003_Dashboard_TC020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Engine Off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the Search button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 from the search bar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 from the search bar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692938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TS003_Dashboard_TC021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Engine Off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xlsx file of specific time and date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B366D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TS003_Dashboard_TC022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Engine Off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 button and its function.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location of the idle vehicle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location of the idle vehicle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D50C7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TS003_Dashboard_TC023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Engine Off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Next page and previous page button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Next page and previous page button is working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Next page and previous page button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C3F74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TS005_Dashboard_TC024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Geofence-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Slider is working properly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Slider is working properly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Slider is working properly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151661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TS005_Dashboard_TC025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Geofence-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function testing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 from the search bar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 from the search bar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D04B5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TS005_Dashboard_TC026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Geofence-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xlsx file of specific time and date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xlsx file of specific time and date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2FBD3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TS005_Dashboard_TC027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Geofence- In Depot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 button and its function.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location of the vehicle in depot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present location of the vehicle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699DD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TS005_Dashboard_TC028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Geofence- In pump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Slider is working properly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A">
            <w:pPr>
              <w:jc w:val="center"/>
              <w:rPr>
                <w:rFonts w:hint="default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eastAsia="Georgia" w:cs="Georgia"/>
                <w:color w:val="000000" w:themeColor="text1"/>
                <w:sz w:val="14"/>
                <w:szCs w:val="14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Created Successful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B">
            <w:pPr>
              <w:jc w:val="center"/>
              <w:rPr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eastAsia="Georgia" w:cs="Georgia"/>
                <w:color w:val="000000" w:themeColor="text1"/>
                <w:sz w:val="14"/>
                <w:szCs w:val="14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Created Successful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7A1EF5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TS005_Dashboard_TC029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Geofence- In pump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function testing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1">
            <w:pPr>
              <w:jc w:val="center"/>
              <w:rPr>
                <w:rFonts w:hint="default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eastAsia="Georgia" w:cs="Georgia"/>
                <w:color w:val="000000" w:themeColor="text1"/>
                <w:sz w:val="14"/>
                <w:szCs w:val="14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Search is functional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2">
            <w:pPr>
              <w:jc w:val="center"/>
              <w:rPr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eastAsia="Georgia" w:cs="Georgia"/>
                <w:color w:val="000000" w:themeColor="text1"/>
                <w:sz w:val="14"/>
                <w:szCs w:val="14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Search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FDB45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TS005_Dashboard_TC030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Geofence- In pump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xlsx file of specific time and date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8">
            <w:pPr>
              <w:jc w:val="center"/>
              <w:rPr>
                <w:rFonts w:hint="default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eastAsia="Georgia" w:cs="Georgia"/>
                <w:color w:val="000000" w:themeColor="text1"/>
                <w:sz w:val="14"/>
                <w:szCs w:val="14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Export suceessful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9">
            <w:pPr>
              <w:jc w:val="center"/>
              <w:rPr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eastAsia="Georgia" w:cs="Georgia"/>
                <w:color w:val="000000" w:themeColor="text1"/>
                <w:sz w:val="14"/>
                <w:szCs w:val="14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Export suceessful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E5D605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TS005_Dashboard_TC031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Geofence- In pump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 button and its function.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F">
            <w:pPr>
              <w:jc w:val="center"/>
              <w:rPr>
                <w:rFonts w:hint="default"/>
                <w:color w:val="000000" w:themeColor="text1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eastAsia="Georgia" w:cs="Georgia"/>
                <w:color w:val="000000" w:themeColor="text1"/>
                <w:sz w:val="14"/>
                <w:szCs w:val="14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Track sucessful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0">
            <w:pPr>
              <w:jc w:val="center"/>
              <w:rPr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Georgia" w:hAnsi="Georgia" w:eastAsia="Georgia" w:cs="Georgia"/>
                <w:color w:val="000000" w:themeColor="text1"/>
                <w:sz w:val="14"/>
                <w:szCs w:val="14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Track sucessful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7C395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TS006_Dashboard_TC032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Company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Sliders functionality test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move the sliders up and down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move the sliders up and down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ED7A3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TS006_Dashboard_TC033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Company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BPC information is updating correctly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Data is updating correctly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Data is updating correctly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14A9B9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TS006_Dashboard_TC034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Company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All Deport information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all the depot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all the depot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873EE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TS006_Dashboard_TC035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Company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JOCL Deport Information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JOCL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Showing last displayed All depot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C1351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TS006_Dashboard_TC036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Company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MPL Deport Information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MPL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Showing last displayed All depot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6A43B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TS006_Dashboard_TC037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Company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POCL Deport Information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POCL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Showing last displayed All depot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B3B1A7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TS004_Dashboard_TC038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OverSpeeding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filter the over speeding data and see a particular time frame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filter the over speeding data and see a particular time frame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CFBA2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TS004_Dashboard_TC039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OverSpeeding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xlsx file of specific time and date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xlsx file of specific time and date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xlsx file of specific time and date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57021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OverSpeeding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View on map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location of the vehicle where they overspeed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location of the vehicle where they overspeed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93776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Unplugged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function testing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the vehicle to know its unplugged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the vehicle to know its unplugged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8754D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Unplugged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files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files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files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AA7FA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Unplugged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 the vehicle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unplugged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unplugged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0CF2B6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Offline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All offline Vehicles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Updating the all offline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Updating the all offline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C4639F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Offline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JOCL offline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updating the JOCL offline vehicle list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updating the JOCL offline vehicle list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C68A5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Offline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MPL offline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updating the MPL offline vehicle list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updating the MPL offline vehicle list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249136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Offline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POCL Offline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updating the POCL offline vehicle list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updating the POCL offline vehicle list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9BF6D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Offline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to know if any vehicle is device offline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to know if any vehicle is device offline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07F3C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TS004_Dashboard_TC049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Offline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files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files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files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BEB38C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TS004_Dashboard_TC050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Device Offline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offline device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not showing when it was offline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FFCFC9"/>
                <w:sz w:val="14"/>
                <w:szCs w:val="14"/>
                <w:rtl w:val="0"/>
              </w:rPr>
              <w:t>Failed</w:t>
            </w:r>
          </w:p>
        </w:tc>
      </w:tr>
      <w:tr w14:paraId="1112F7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TS004_Dashboard_TC051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unreachable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All offline Vehicles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See all the unreachable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See all the unreachable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ABA46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C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TS004_Dashboard_TC052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unreachable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JOCL offline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See all JOCL offline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See all JOCL offline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6EE48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TS004_Dashboard_TC053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unreachable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MPL offline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SEE all the MPL offline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SEE all the MPL offline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93A25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TS004_Dashboard_TC054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unreachable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D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POCL Offline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See all the POCL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See all the POCL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EFF15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TS004_Dashboard_TC055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unreachable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to know any vehicle is unreachable or not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to know any vehicle is unreachable or not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C51969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TS004_Dashboard_TC056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unreachable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files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files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E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files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BFB1E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TS004_Dashboard_TC057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Alert Status- unreachable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unreachable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unreachable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60321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9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A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B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C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D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E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FF">
            <w:pPr>
              <w:rPr>
                <w:sz w:val="14"/>
                <w:szCs w:val="14"/>
              </w:rPr>
            </w:pPr>
          </w:p>
        </w:tc>
      </w:tr>
      <w:tr w14:paraId="639091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TS007_Notification_TC001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Notification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Verify that the system generates a notification when a predefined event occurs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Notification is generated and appears in the recipient's notification list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Notification is generated and appears in the recipient's notification list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3D046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TS007_Notification_TC002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Notification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Verify that the content of system-generated notifications is correct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The notification includes the correct details, such as title, message, and timestamp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The notification includes the correct details, such as title, message, and timestamp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E75DA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TS007_Notification_TC003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0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Notification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Verify that a system-generated notification is delivered to all intended recipients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Notification is delivered to all intended recipients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Notification is delivered to all intended recipients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CEEAB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TS007_Notification_TC004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Notification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Verify that notifications include the correct timestamp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The timestamp accurately reflects the time of the event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The timestamp accurately reflects the time of the event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4EB9C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TS007_Notification_TC005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Notification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Verify that the system updates the read status when a notification is viewed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1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The status of the notification changes from "Unread" to "Read."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The status of the notification changes from "Unread" to "Read."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70B7C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TS007_Notification_TC006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Notification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Verify that high-priority notifications are displayed prominently.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High-priority notifications are displayed at the top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High-priority notifications are displayed at the top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2C9EC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A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B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D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E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2F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0">
            <w:pPr>
              <w:rPr>
                <w:sz w:val="14"/>
                <w:szCs w:val="14"/>
              </w:rPr>
            </w:pPr>
          </w:p>
        </w:tc>
      </w:tr>
      <w:tr w14:paraId="0EE4F17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TS008_Search_TC001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"Select a vehicle" dropdown the list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After clicking the search have to click "Select Vehicle" then the dropdown of list will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appear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.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After clicking the search have to click "Select Vehicle" then the dropdown of list will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appear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.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61DCA2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TS008_Search_TC002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Enter the vehicle number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enter a vehicle number and it search the data and give the output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enter a vehicle number and it search the data and give the output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E8212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3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TS008_Search_TC003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Vehicle Details showing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shows the details of a searched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shows the details of a searched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087B0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TS008_Search_TC004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view in Map button to see the vehicle on the map, in the vehicle details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view in Map button to see the vehicle on the map, in the vehicle details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Do not show the correct location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B4B3B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TS008_Search_TC005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4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Nearby vehicles in the vehicle details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nearby vehicles by 5 km radius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nearby vehicles by 5 km radius not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F4C07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TS008_Search_TC006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 from the vehicle details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vehicle from the vehicle details.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the vehicle from the vehicle details.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6D775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TS008_Search_TC007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Zoom in and out the map of the vehicle details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zoom in and zoom out the map of vehicle details.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5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zoom in and zoom out the map of vehicle details.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F2A2D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2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3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4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5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6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7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8">
            <w:pPr>
              <w:rPr>
                <w:sz w:val="14"/>
                <w:szCs w:val="14"/>
              </w:rPr>
            </w:pPr>
          </w:p>
        </w:tc>
      </w:tr>
      <w:tr w14:paraId="718F89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Map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Zoom in by clicking the green buttons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Zoom in by clicking the green buttons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zoom in by clicking the group button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6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E7D740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7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7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Draw a rectangle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7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drawing a rectangle allows to look into a specific part of the map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7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drawing a rectangle allows to look into a specific part of the map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7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there is no option to stop the drawing rectangle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7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7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20324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clicking on vehicle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vehicle we can see the vehicle information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vehicle we can see the vehicle information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vehicle information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3A58F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view on map vehicle details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view the map by clicking on the vehicle details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view the map by clicking on the vehicle details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take us to the map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9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435EB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nearby vehicles from vehicle details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nearby vehicles we can see the near by vehicles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nearby vehicles we can see the near by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not see the near by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AEB09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tracking from vehicle details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by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clicking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the tracking we can track the real time data of a vehicle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by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clicking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the tracking we can track the real time data of a vehicle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have to press the cross button to cancel the tracking multiple times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E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FFCFC9"/>
                <w:sz w:val="14"/>
                <w:szCs w:val="14"/>
                <w:rtl w:val="0"/>
                <w:lang w:val="en-US"/>
              </w:rPr>
              <w:t>Pass</w:t>
            </w:r>
          </w:p>
        </w:tc>
      </w:tr>
      <w:tr w14:paraId="4ADDFE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A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Display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settings button clickabilty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button we will see the options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button we will see the options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options by clicking the filter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7E42B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Status Driving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driving button from settings we can see the moving vehicles only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driving button from settings we can see the moving vehicles only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moving vehicles only.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9C8F0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Status Engine off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B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by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clicking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the engine off we can see the vehicles only engine off status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by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clicking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the engine off we can see the vehicles only engine off status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unexpected loading time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3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FFCFC9"/>
                <w:sz w:val="14"/>
                <w:szCs w:val="14"/>
                <w:rtl w:val="0"/>
                <w:lang w:val="en-US"/>
              </w:rPr>
              <w:t>Pass</w:t>
            </w:r>
          </w:p>
        </w:tc>
      </w:tr>
      <w:tr w14:paraId="6F302F7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Status Idle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idle status we can see only the idle vehicles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idle status we can see only the idle vehicles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only the idle vehicles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90B5C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User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user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user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C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user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99E7D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a specific geofence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a specific geofence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a specific geofence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EAE9B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Enable Grouping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can disable or enable the groping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can disable or enable the groping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can disable or enable the groping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D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0F0E55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 License Plates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enable and disable functionality of the Button works as expected based on specific conditions or inputs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enable and disable functionality of the Button works as expected based on specific conditions or inputs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enable and disable functionality of the Button works as expected based on specific conditions or inputs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5E0E5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TS009_Map_TC019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 Geofences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enable and disable functionality of the Button works as expected based on specific conditions or inputs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enable and disable functionality of the Button works as expected based on specific conditions or inputs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enable and disable functionality of the Button works as expected based on specific conditions or inputs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C3E01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TS009_Map_TC020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E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Reset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reset Button is clickable and triggers the intended action when clicked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reset Button is clickable and triggers the intended action when clicked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reset Button is clickable and triggers the intended action when clicked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C20775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TS009_Map_TC021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Apply button is clickable and triggers the intended action when clicked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Apply button is clickable and triggers the intended action when clicked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Ensure the Apply button is clickable and triggers the intended action when clicked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30C276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C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D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2FF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0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1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2">
            <w:pPr>
              <w:rPr>
                <w:sz w:val="14"/>
                <w:szCs w:val="14"/>
              </w:rPr>
            </w:pPr>
          </w:p>
        </w:tc>
      </w:tr>
      <w:tr w14:paraId="07D3AA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TS010_Track_TC01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 on the track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clicking the tracking button will lead us to tracking display option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clicking the tracking button will lead us to tracking display option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clicking the tracking button will lead us to tracking display option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4D60D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TS010_Track_TC02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a vehicle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select a vehicle for tracking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should be able to select a vehicle from dropdown or by search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type a vehicle name then we can see a buffering on the search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0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5A3286"/>
                <w:sz w:val="14"/>
                <w:szCs w:val="14"/>
                <w:rtl w:val="0"/>
              </w:rPr>
              <w:t>UAT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0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FFCFC9"/>
                <w:sz w:val="14"/>
                <w:szCs w:val="14"/>
                <w:rtl w:val="0"/>
                <w:lang w:val="en-US"/>
              </w:rPr>
              <w:t>Pass</w:t>
            </w:r>
          </w:p>
        </w:tc>
      </w:tr>
      <w:tr w14:paraId="1039F5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TS010_Track_TC03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moving markers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we can disable or enable the moving markers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should be able to enable or disable moving markers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enable or disable moving markers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26444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TS010_Track_TC04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Idle Markers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we can disable or enable the Idle markers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should be able to enable or disable idle markers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enable or disable idle markers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5DA8B2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1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TS010_Track_TC05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Stopped Markers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we can disable or enable the stopped markers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should be able to enable or disable stopped markers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enable or disable stopped markers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7FBEC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TS010_Track_TC06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apply button is working properly or not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apply it should be giving the right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91DB6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TS010_Track_TC07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clicking track vehicle status cross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2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tracking if we can cross the tracking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stop the tracking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have to click multiple times to the cross button to clear the map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3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FFCFC9"/>
                <w:sz w:val="14"/>
                <w:szCs w:val="14"/>
                <w:rtl w:val="0"/>
                <w:lang w:val="en-US"/>
              </w:rPr>
              <w:t>Pass</w:t>
            </w:r>
          </w:p>
        </w:tc>
      </w:tr>
      <w:tr w14:paraId="03457A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TS010_Track_TC08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Tracking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testing tracking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tracking data mismatched or not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Vehicle is showing driving but no tracking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A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FFCFC9"/>
                <w:sz w:val="14"/>
                <w:szCs w:val="14"/>
                <w:rtl w:val="0"/>
                <w:lang w:val="en-US"/>
              </w:rPr>
              <w:t>Pass</w:t>
            </w:r>
          </w:p>
        </w:tc>
      </w:tr>
      <w:tr w14:paraId="51F287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B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C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D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E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3F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0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1">
            <w:pPr>
              <w:rPr>
                <w:sz w:val="14"/>
                <w:szCs w:val="14"/>
              </w:rPr>
            </w:pPr>
          </w:p>
        </w:tc>
      </w:tr>
      <w:tr w14:paraId="5ADD2A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History clickability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click the history and it should take us to history display options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click the history and it should take us to history display options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talking us to the history display options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461470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list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select vehicle we can type a vehicle or we can scroll down and select manually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select vehicle we can type a vehicle or we can scroll down and select manually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select vehicle we can type a vehicle or we can scroll down and select manually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4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15F802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select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will show the dropdown and it will give us the options to select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will show the dropdown and it will give us the options to select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will show the dropdown and it will give us the option to select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72120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custom date time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 we can select the custom date and time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 we can select the custom date and time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 we can select the custom date and time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200EB0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5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today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today will show the travelling history of today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today will show the travelling history of today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today is showing the travelling history of today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D448B4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7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7 days data will be shown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7 days data will be shown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7 days data is showing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76736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30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30 days travel history will be shown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6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30 days travel history will be shown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30 days traveling history is showing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252AD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from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custom, we can select the start date by "From"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custom, we can select the start date by "From"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custom, we can select the start date by "From"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535302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to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custom, we can select the end date by "To"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custom, we can select the end date by "To"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custom, we can select the end date by "To"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7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05CAC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idle markers on off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we can enable and disable idle markers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we can enable and disable idle markers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enble and disable the idle markers working properly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9D8FF7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stopped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markers on off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we can enable or disable the stopped markers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we can enable or disable the stopped markers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enable and disable stopped markers working properly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A97F7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8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we can click on apply and test if it is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we can click on apply and test if it is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functional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we can click on apply and test if it is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FD9F5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apply reply button (Pause and play)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the functionality of the pause and play of reply of the history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the functionality of the pause and play of reply of the history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the functionality of the pause and play of reply of the history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DD029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apply history speed up and down bar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9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speed up and down have to be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speed up and down have to be functional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speed up and down have to be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0973D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Apply , Time frame up 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time frame can be move forward and backward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time frame can be move forward and backward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time frame can be move forward and backward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9D14B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TS011_History_TC16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apply , Reset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reset button will reset the event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reset button will reset the event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A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reset button will reset the event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39557A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TS011_History_TC17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journey details and current time data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check journey details and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current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time data is correct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Journey details and current time data have to be correct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journey details and current time data is correct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776F43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9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A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B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C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D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E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BF">
            <w:pPr>
              <w:rPr>
                <w:sz w:val="14"/>
                <w:szCs w:val="14"/>
              </w:rPr>
            </w:pPr>
          </w:p>
        </w:tc>
      </w:tr>
      <w:tr w14:paraId="7BF804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TS012_Vehicle_List_TC01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any vehicle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have to able to search the vehicle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the vehicle name and get info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FAA24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TS012_Vehicle_List_TC02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the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the data of viewed vehicle list and info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083AE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TS012_Vehicle_List_TC03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C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filter the limit and user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filter the limit and user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limit of the list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C3FF5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TS012_Vehicle_List_TC04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filter 12, 25, 50, 100,500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filter 12, 25, 50, 100,500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filter 12, 25, 50, 100,500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B034F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TS012_Vehicle_List_TC05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user: JOCL, MPL, POCL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D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user: JOCL, MPL, POCL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user: JOCL, MPL, POCL and get the results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8E0E7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TS012_Vehicle_List_TC06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Apply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Apply Button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Apply Button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 button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388F7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TS012_Vehicle_List_TC07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Tracking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any vehicle from the list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track any vehicle from the list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track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E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3F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5EFDF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0D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0E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0F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0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1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2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3">
            <w:pPr>
              <w:rPr>
                <w:sz w:val="14"/>
                <w:szCs w:val="14"/>
              </w:rPr>
            </w:pPr>
          </w:p>
        </w:tc>
      </w:tr>
      <w:tr w14:paraId="1F6228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the files of the Engine status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we can export the displayed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the data of displayed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the data of entries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56345A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button functionalty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filter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click on the filter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1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we can see the pop up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80E2E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filter limit drop down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should be working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filter limit is working by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7B343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12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dropdown 12 limit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12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12 is giving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2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D889F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25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dropdown 25 limit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25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25 is giving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66ECC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50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dropdown 50 limit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50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50 is giving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E24E48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3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100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dropdown 100 limit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100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100 is giving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7324C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500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dropdown 500 limit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500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500 is giving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7C724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dropdown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date range dropdown is working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4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 on date range and it will open dropdown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 on date range and it will open dropdown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C04CF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custom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the custom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custom and it will allow to select custom time frame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custom and it will allow to select custom time frame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BF736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today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checking the today range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today and it will show todays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today and it will show todays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5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8205D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yesterday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yesterday functionality is working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yesterday and it will show yesterdays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yesterday and it will show yesterdays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8763E0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last 7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the date range of 7 days function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7 days to see last seven days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7 days to see last seven days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8A559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6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last 30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30 days data checking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30 days it will show last 30 days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30 days it will show last 30 days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4ACFC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 drop 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checking the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functionality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of select user drop down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on the select user it will open the dropdown of users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on the select user it will open the dropdown of users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89A3A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 JOCL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7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filter select user of JOCL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user of JOCL it will only show the report of JOCL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user of JOCL it will only show the report of JOCL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BA6FA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 MPL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flter user of MPL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user of MPL it will show the engine report of MPL only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user of MPL it will show the engine report of MPL only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42763E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TS014_Engine_Status_TC19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 POCL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filter user of POCL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user of POCL it till show the engine report of POCL only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8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user of POCL it till show the engine report of POCL only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83131C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TS014_Engine_Status_TC20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Vehicle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a vehicle to see its engine status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vehicle it will allow to select a specific vehicle and it will shows its data only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not clear the data. All vehicles can not be selected as defalt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8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FFCFC9"/>
                <w:sz w:val="14"/>
                <w:szCs w:val="14"/>
                <w:rtl w:val="0"/>
                <w:lang w:val="en-US"/>
              </w:rPr>
              <w:t>Pass</w:t>
            </w:r>
          </w:p>
        </w:tc>
      </w:tr>
      <w:tr w14:paraId="72DE6E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TS014_Engine_Status_TC21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search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select vehicle section we can also search for a specific vehicle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select vehicle section we can also search for a specific vehicle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9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63C5E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TS014_Engine_Status_TC22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view on map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view on map can show the location of the engine status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map is showing the location of the vehicle engine state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map is showing the location of the vehicle engine state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8AB6B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TS014_Engine_Status_TC23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list view forward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on the forward button we can view next page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clicking on the forward button we can see the next page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clicking on the forward button we can see the next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149BFC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TS014_Engine_Status_TC24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A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list view backward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backward button we can see the previous page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backward button we can see the previous page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backward button we can see the previous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A90E4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5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6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7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8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9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A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B">
            <w:pPr>
              <w:rPr>
                <w:sz w:val="14"/>
                <w:szCs w:val="14"/>
              </w:rPr>
            </w:pPr>
          </w:p>
        </w:tc>
      </w:tr>
      <w:tr w14:paraId="6B0A32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the files of the Device Unplugged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export the files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B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the data of displayed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the data of displayed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F4533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filter button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functionality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on the filter button it will pop up the options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click on the filter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click on the filter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5C7CB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click on the limit then the dropdown will show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should be working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7E6CAF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12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12 will show the results by 12 entries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12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12 is functional and give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4F3F02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25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25 will show the results by 25 entries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25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25 is functional and give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74DF9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D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50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50 will show the results by 50 entries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50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50 is functional and give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1CC1E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100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100 will show the results by 100 entries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100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100 is functional and give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1873F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500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 500 will show the results by 500 entries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500 should be functional and give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limit 500 is functional and give the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1B94D7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dropdown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 on the date range dropdown we can see the dropdown of range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 on date range and it will open dropdown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 on date range and it is opening dropdown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7F7E5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custom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custom will help to select customs date and show that days entries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custom and it will allow to select custom time frame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custom and it is allowing to select custom time frame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13C68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today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today will show the entries to today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today and it will show todays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today and it shows today's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2A086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yesterday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yesterday will show the entries of yesterday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yesterday and it will show yesterdays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yesterday and it shows yesterdays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76023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last 7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7 days will show the entries of last 7 days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7 days to see last seven days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7 days to see last seven days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F9DAA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last 30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last 30 days will show the entries of last 30 days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30 days it will show last 30 days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on date range select 30 days it will show last 30 days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4D426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 drop 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select user we can see the drop down of the user list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on the select user it will open the dropdown of users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on the select user it open the dropdown of users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4FE6A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 JOCL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JOCL we can see the entries of JOCL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user of JOCL it will only show the report of JOCL engine status report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user of JOCL it only show the report of JOCL engine status report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7F8A3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 MPL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MPL we can see the entries of MPL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user of MPL it will show the engine report of MPL only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user of MPL it show the engine report of MPL only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E4D12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user POCL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POCL we can see the entries of POCL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user of POCL it will show the engine report of POCL only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user of POCL it show the engine report of POCL only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E7240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TS015_Device_Unplugged_TC19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select Vehicle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vehicle manually by srolling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vehicle it will allow to select a specific vehicle and it will shows its data only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vehicle it will allow to select a specific vehicle and it shows its data only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6D8BC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TS015_Device_Unplugged_TC20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the vehicle by search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select vehicle section we can also search for a specific vehicle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 the select vehicle section we can also search for a specific vehicle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32C98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TS015_Device_Unplugged_TC21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view on map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state of the vehicle by clicking on view on map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map is showing the location of the vehicle engine state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map is showing the location of the vehicle engine state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3A4607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TS015_Device_Unplugged_TC22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list view forward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next list by clicking the forward button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clicking on the forward button we can see the next page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clicking on the forward button we can see the next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F0BC3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TS015_Device_Unplugged_TC23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list view backward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the back of the list by clicking the backward button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backward button we can see the previous page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backward button we can see the previous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FD378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D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E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F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0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1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2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3">
            <w:pPr>
              <w:rPr>
                <w:sz w:val="14"/>
                <w:szCs w:val="14"/>
              </w:rPr>
            </w:pPr>
          </w:p>
        </w:tc>
      </w:tr>
      <w:tr w14:paraId="68CC3F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button clickabilty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check the button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 ability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overspeeding button will show the overspeeding page and entries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overspeeding button is showing the overspeeding page and entries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33128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button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button will export the results of the entries displayed on the overspeeding page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button exporting the results of the entries displayed on the overspeeding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F9DC6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pop up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button functionality and pop up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button will pop up display the filter options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button is pop up display the filter options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7AFB8A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limit button drop down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limit button it will drop down the list of limits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limit button it is drop down the list of limits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C3B13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12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12 is showing 12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12 results of entries on the display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shows 12 results of entries on the display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DB140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25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25 is showing 25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25 results of entries on the display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shows 25 results of entries on the display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EC2966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50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50 is showing 50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50 results of entries on the display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shows 50 results of entries on the display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53A17C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100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100 is showing 100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100 results of entries on the display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shows 100 results of entries on the display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FEA1F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500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500 is showing 500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500 results of entries on the display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shows 500 results of entries on the display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01B70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Dropdown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dropdown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date range it will show dropdown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 down is working by clicking the filter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21573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Custom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custom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clciking the date range to custom er can select the custom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custom is giving us the options to select manual dates and showing the results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1BD35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Today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today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range yesterday will can see the results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yesterday it is showing us the previous days results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3B0F18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Yesterday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yesterday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date range yesterday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date range yesterday we can see the vehicles yesterday over speeding entries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B58E65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Last 7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last 7 days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the filter to see the last 7 days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last 7 days entries of over speeding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D2EA9E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Last 30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last 30 days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the filter to see the last 30 days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last 30 days entries of overspeeding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9073D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apply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apply button it will show the results of entries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 button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14407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view on map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view map will pop up a screen to show the location of over speeding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view map it will show the locations of the over speeding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showing the location on the map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60FD9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entries forward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results of the entries will be extend to next page by clicking the forward button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forward button should show the results of the more entries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forward button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77644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TS016_Overspeeding_TC19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Entries backward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results of the entries will be extend to next page by clicking the backward button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backward button will show the previous results of the entries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backward button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1BCE9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TS016_Overspeeding_TC20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Scroll down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scroll down button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Scroll down should help to see more data bellow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scroll down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CB135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TS016_Overspeeding_TC21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Scroll Up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scroll up button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Scroll up should help to see more data above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Scroll up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AE67C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7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8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9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A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B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C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D">
            <w:pPr>
              <w:rPr>
                <w:sz w:val="14"/>
                <w:szCs w:val="14"/>
              </w:rPr>
            </w:pPr>
          </w:p>
        </w:tc>
      </w:tr>
      <w:tr w14:paraId="188A30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button clickabilty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check the button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 ability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geofence it will open the geofence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the geofence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6C96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 button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Displayed data can be export by the export button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exported the displayed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29862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button functionality and pop up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it will show the options pop up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0">
            <w:pPr>
              <w:jc w:val="center"/>
              <w:rPr>
                <w:sz w:val="14"/>
                <w:szCs w:val="14"/>
              </w:rPr>
            </w:pPr>
            <w:r>
              <w:rPr>
                <w:rFonts w:hint="default" w:ascii="Georgia" w:hAnsi="Georgia" w:eastAsia="Georgia" w:cs="Georgia"/>
                <w:sz w:val="14"/>
                <w:szCs w:val="14"/>
                <w:rtl w:val="0"/>
                <w:lang w:val="en-US"/>
              </w:rPr>
              <w:t xml:space="preserve">Pop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up is showing the options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EF716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12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12 is showing 12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12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entries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have to show after selecting the limit 12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12 entries is showing after selecting the limit 12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BB702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25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25 is showing 25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25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entries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have to show after selecting the limit 25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25 entries is showing after selecting the limit 25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FDC3A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50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50 is showing 50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50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entries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have to show after selecting the limit 50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50 entries is showing after selecting the limit 50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335E8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100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100 is showing 100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100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entries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have to show after selecting the limit 100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100 entries is showing after selecting the limit 100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1195E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500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limit 500 is showing 500 entries result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500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entries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have to show after selecting the limit 500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500 entries is showing after selecting the limit 500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CF12B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 status dropdown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check dropdown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 down of geofence have to work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82261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 status ALL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status off geofence all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all geofence status have to show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Showing all the geofence status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947DD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 status IN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geofence In status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all the In status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filtering all the in status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A6532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 status OUT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geofence status Out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 all the out status on geofence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all the out status is filtering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E6373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Dropdown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check the filter date range drop down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 down of data range should work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data range drop down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76B37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Custom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custom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by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clicking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the date range to custom er can select the custom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custom is giving us the options to select manual dates and showing the results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092BD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Today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today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range yesterday will can see the results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yesterday it is showing us the previous days results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75DC2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Yesterday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yesterday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date range yesterday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date range yesterday we can see the vehicles yesterday over speeding entries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2AFA4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Last 7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last 7 days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the filter to see the last 7 days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last 7 days entries of over speeding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0F4E0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Date range Last 30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last 30 days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the filter to see the last 30 days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last 30 days entries of overspeeding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69224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TS017_Geofence_TC19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User BPC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Select the user BPC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the user bpc </w:t>
            </w:r>
            <w:r>
              <w:rPr>
                <w:rFonts w:hint="default" w:ascii="Georgia" w:hAnsi="Georgia" w:eastAsia="Georgia" w:cs="Georgia"/>
                <w:sz w:val="14"/>
                <w:szCs w:val="14"/>
                <w:rtl w:val="0"/>
                <w:lang w:val="en-US"/>
              </w:rPr>
              <w:t xml:space="preserve">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will show all the geofence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selecting the BPC it will only show the bpc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15450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user JOCL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JOCL we can see the entries of JOCL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jocl filter will only show the jocl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Jocl is showing only jocl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6B75A4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USer MPL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MPL we can see the entries of MPL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mpl filter will show only the mpl vehicle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mpl is showing only mpl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20395F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User POCL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selecting the POCL we can see the entries of POCL data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pocl filter will show only the pocl vehicle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pocl is showing only the pocl geofence vehicle data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A9D05D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the user in "Select user"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search functionality of select user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the user in the search bar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is working but not showing the data at once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5A3286"/>
                <w:sz w:val="14"/>
                <w:szCs w:val="14"/>
                <w:rtl w:val="0"/>
              </w:rPr>
              <w:t>UAT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E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FFCFC9"/>
                <w:sz w:val="14"/>
                <w:szCs w:val="14"/>
                <w:rtl w:val="0"/>
                <w:lang w:val="en-US"/>
              </w:rPr>
              <w:t>Pass</w:t>
            </w:r>
          </w:p>
        </w:tc>
      </w:tr>
      <w:tr w14:paraId="2DBA094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manusally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the vehicle name manually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should select a vehicle from the drop down manually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a vehicle from the drop down manually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10FA7E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by 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search any vehicle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have to be working and it should give the results by search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is working perfectly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972B6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the geofence and show dropdown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geofence drop down should work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geo fence drop down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4860A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 show all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show all geofence is working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 all geofence should work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 all geofence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07B9B3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 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the geofence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the geofence should work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search the geofence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1A0C8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TS017_Geofence_TC29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Geofence manually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select any geofence manually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could select any geofence manually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any geofence manually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2A12D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TS017_Geofence_TC30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apply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 button is functional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 button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CB0B06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0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1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2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3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4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5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6">
            <w:pPr>
              <w:rPr>
                <w:sz w:val="14"/>
                <w:szCs w:val="14"/>
              </w:rPr>
            </w:pPr>
          </w:p>
        </w:tc>
      </w:tr>
      <w:tr w14:paraId="29AEB8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Travelled Distance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it should direct to the traveled distance page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should direct to the traveled distance page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directed to the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10B8F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Export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it should direct to the traveled distance page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export button it should export the displayed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it is exporting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successfully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34CB0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that the filter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button it should open options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opening the options of the filter perfectly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AD76C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drop 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drop down is functional by clicking the limit of filter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should open drop down by clicking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 down is functional and it is showing the options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1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6450E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12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limit options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the selected limit on the display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the limited data on the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F7D9C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25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limit options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the selected limit on the display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the limited data on the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8A0939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50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limit options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the selected limit on the display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the limited data on the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DCB9C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100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limit options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the selected limit on the display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the limited data on the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428CC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500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limit options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the selected limit on the display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the limited data on the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D58C6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Filter Limit 2500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limit options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the selected limit on the display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the limited data on the page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DF4F6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drop 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check the filter date range drop down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 down of data range should work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data range drop down is working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09955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custom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custom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by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clicking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 the date range to custom er can select the custom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custom is giving us the options to select manual dates and showing the results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2863C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Today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today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range yesterday will can see the results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yesterday it is showing us the previous days results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7FE6A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Yesterday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yesterday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date range yesterday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filter date range yesterday we can see the vehicles yesterday over speeding entries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21BEB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Last 7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last 7 days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the filter to see the last 7 days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last 7 days entries of over speeding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41A2D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Date Range Last 30 days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filter date range last 30 days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checking the filter to see the last 30 days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see last 30 days entries of overspeeding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575EA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Apply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the apply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clicking the button it will filter the entries and show the data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filtering after clicking the apply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75B7E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Forward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forward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the next entries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the next entries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244B48C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TS018_Travelled_distance_TC19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Backward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test if backward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will show the previous entries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showing previous entries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17BD2D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C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D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F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0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1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2">
            <w:pPr>
              <w:rPr>
                <w:sz w:val="14"/>
                <w:szCs w:val="14"/>
              </w:rPr>
            </w:pPr>
          </w:p>
        </w:tc>
      </w:tr>
      <w:tr w14:paraId="148DB1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Assign trip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the button is opening the pop up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clicking the button pop up must appear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pop up is appearing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46FAD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Drop 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select vehicle drop down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 down of vehicle must be working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is visible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6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680BB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Search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the vehicle search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vehicle search must be functional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search the vehicle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6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0DAE0F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Select Vehicle Manually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select vehicle manually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should select a vehicle manually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a vehicle manually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3CC16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7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From Select Geofence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select the geofence from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could select the from location of geofence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from geofence location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48C30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_Trip_TC06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Destination Select Geofence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select the destination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should select the destination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destination of the vehicle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7CAEF9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_Trip_TC07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Product Type drop down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8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the drop-down of the product is working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product drop down should work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dropdown is visible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2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AC76F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_Trip_TC08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Product Type Petrol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select petrol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could select petrol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petrol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9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5B4999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_Trip_TC09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Product Type Diesel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select Disel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chould select Disel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9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disel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12B969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_Trip_TC10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Product Type Kerosene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select Kerosene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could select Kerosene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kerosene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7A12C6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_Trip_TC11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Product type Octane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we can select Octane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could select octane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can select the octane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E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A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C296C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_Trip_TC12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Capacity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capacity can take the value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capacity could take the value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capacity is taking the value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5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408144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_Trip_TC13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Add more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plus icon can create more capacity options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plus icon could create more capacity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plus icon is creating more capacity options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C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61C889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_Trip_TC14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B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Submit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submit button functionality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submit button will save the record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submit button is saving the record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3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67AFB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TS019_Assign _Trip_TC15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Delect button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delete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should delete the capacity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deleting the capacity record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E4BFD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C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D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CF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0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1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2">
            <w:pPr>
              <w:rPr>
                <w:sz w:val="14"/>
                <w:szCs w:val="14"/>
              </w:rPr>
            </w:pPr>
          </w:p>
        </w:tc>
      </w:tr>
      <w:tr w14:paraId="1D0FA7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TS020_view_Assign_trip_TC01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4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button functionality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the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view assign button it will open the information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it is functional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8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79D71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TS020_view_Assign_trip_TC02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assign data is showing same information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the information is correct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D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information must be correct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showing correct information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DF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0D10F42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1">
            <w:pPr>
              <w:rPr>
                <w:sz w:val="14"/>
                <w:szCs w:val="14"/>
              </w:rPr>
            </w:pP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2">
            <w:pPr>
              <w:rPr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3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4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5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6">
            <w:pPr>
              <w:rPr>
                <w:sz w:val="14"/>
                <w:szCs w:val="14"/>
              </w:rPr>
            </w:pP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7">
            <w:pPr>
              <w:rPr>
                <w:sz w:val="14"/>
                <w:szCs w:val="14"/>
              </w:rPr>
            </w:pPr>
          </w:p>
        </w:tc>
      </w:tr>
      <w:tr w14:paraId="3DBD66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TS021_Language_TC01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Button clickablity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button is 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B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by clicking the button it will open the pop up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C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button is functional and pop up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appeared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D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E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6D9931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EF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TS021_Language_TC02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0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Language change pop up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1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check if pop up is visual after click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2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after clicking the button language change will pop up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3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pop up is visible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5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color w:val="D4EDBC"/>
                <w:sz w:val="14"/>
                <w:szCs w:val="14"/>
                <w:rtl w:val="0"/>
              </w:rPr>
              <w:t>Pass</w:t>
            </w:r>
          </w:p>
        </w:tc>
      </w:tr>
      <w:tr w14:paraId="3D74A55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6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b/>
                <w:sz w:val="14"/>
                <w:szCs w:val="14"/>
                <w:rtl w:val="0"/>
              </w:rPr>
              <w:t>TS021_Language_TC03</w:t>
            </w:r>
          </w:p>
        </w:tc>
        <w:tc>
          <w:tcPr>
            <w:tcW w:w="157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7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change the language</w:t>
            </w:r>
          </w:p>
        </w:tc>
        <w:tc>
          <w:tcPr>
            <w:tcW w:w="2124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8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 xml:space="preserve">check if language change is </w:t>
            </w:r>
            <w:r>
              <w:rPr>
                <w:rFonts w:ascii="Georgia" w:hAnsi="Georgia" w:eastAsia="Georgia" w:cs="Georgia"/>
                <w:sz w:val="14"/>
                <w:szCs w:val="14"/>
                <w:rtl w:val="0"/>
                <w:lang w:val="en-US"/>
              </w:rPr>
              <w:t>functional</w:t>
            </w:r>
          </w:p>
        </w:tc>
        <w:tc>
          <w:tcPr>
            <w:tcW w:w="19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9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we could change the language by clicking the on the language</w:t>
            </w:r>
          </w:p>
        </w:tc>
        <w:tc>
          <w:tcPr>
            <w:tcW w:w="16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A">
            <w:pPr>
              <w:jc w:val="center"/>
              <w:rPr>
                <w:sz w:val="14"/>
                <w:szCs w:val="14"/>
              </w:rPr>
            </w:pPr>
            <w:r>
              <w:rPr>
                <w:rFonts w:ascii="Georgia" w:hAnsi="Georgia" w:eastAsia="Georgia" w:cs="Georgia"/>
                <w:sz w:val="14"/>
                <w:szCs w:val="14"/>
                <w:rtl w:val="0"/>
              </w:rPr>
              <w:t>language is not changing</w:t>
            </w:r>
          </w:p>
        </w:tc>
        <w:tc>
          <w:tcPr>
            <w:tcW w:w="66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color w:val="2C481F"/>
                <w:sz w:val="14"/>
                <w:szCs w:val="14"/>
                <w:rtl w:val="0"/>
              </w:rPr>
              <w:t>Functional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FC"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ascii="Georgia" w:hAnsi="Georgia" w:eastAsia="Georgia" w:cs="Georgia"/>
                <w:b/>
                <w:color w:val="FFCFC9"/>
                <w:sz w:val="14"/>
                <w:szCs w:val="14"/>
                <w:rtl w:val="0"/>
                <w:lang w:val="en-US"/>
              </w:rPr>
              <w:t>Pass</w:t>
            </w:r>
          </w:p>
        </w:tc>
      </w:tr>
    </w:tbl>
    <w:p w14:paraId="74DCE5A0"/>
    <w:p w14:paraId="688839D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  <w:rtl w:val="0"/>
        </w:rPr>
      </w:pPr>
      <w:bookmarkStart w:id="8" w:name="_yr539hgq5no" w:colFirst="0" w:colLast="0"/>
      <w:bookmarkEnd w:id="8"/>
    </w:p>
    <w:p w14:paraId="000007F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7. Summary of Findings</w:t>
      </w:r>
    </w:p>
    <w:p w14:paraId="000007FF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Total Test Cases Executed:</w:t>
      </w:r>
      <w:r>
        <w:rPr>
          <w:rtl w:val="0"/>
        </w:rPr>
        <w:t xml:space="preserve"> 280</w:t>
      </w:r>
    </w:p>
    <w:p w14:paraId="00000800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Passed:</w:t>
      </w:r>
      <w:r>
        <w:rPr>
          <w:rtl w:val="0"/>
        </w:rPr>
        <w:t xml:space="preserve"> 2</w:t>
      </w:r>
      <w:r>
        <w:rPr>
          <w:rFonts w:hint="default"/>
          <w:rtl w:val="0"/>
          <w:lang w:val="en-US"/>
        </w:rPr>
        <w:t>80</w:t>
      </w:r>
    </w:p>
    <w:p w14:paraId="00000802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Pending:</w:t>
      </w:r>
      <w:r>
        <w:rPr>
          <w:rtl w:val="0"/>
        </w:rPr>
        <w:t xml:space="preserve"> 0</w:t>
      </w:r>
    </w:p>
    <w:p w14:paraId="00000803">
      <w:pPr>
        <w:spacing w:before="240" w:after="240"/>
      </w:pPr>
      <w:r>
        <w:rPr>
          <w:b/>
          <w:rtl w:val="0"/>
        </w:rPr>
        <w:t>Overall Test Result:</w:t>
      </w:r>
      <w:r>
        <w:rPr>
          <w:rtl w:val="0"/>
        </w:rPr>
        <w:t xml:space="preserve"> All modules passed successfully. The system meets the expected requirements and is ready for deployment.</w:t>
      </w:r>
    </w:p>
    <w:p w14:paraId="00000804"/>
    <w:p w14:paraId="68CD607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  <w:rtl w:val="0"/>
        </w:rPr>
      </w:pPr>
      <w:bookmarkStart w:id="9" w:name="_fwurrgs326yu" w:colFirst="0" w:colLast="0"/>
      <w:bookmarkEnd w:id="9"/>
    </w:p>
    <w:p w14:paraId="0000080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8. Defects Identified</w:t>
      </w:r>
    </w:p>
    <w:p w14:paraId="00000806">
      <w:pPr>
        <w:spacing w:before="240" w:after="240"/>
      </w:pPr>
      <w:r>
        <w:rPr>
          <w:rtl w:val="0"/>
        </w:rPr>
        <w:t>No critical or major defects were identified during the testing phase.</w:t>
      </w:r>
    </w:p>
    <w:p w14:paraId="00000807"/>
    <w:p w14:paraId="1F007A1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  <w:rtl w:val="0"/>
        </w:rPr>
      </w:pPr>
      <w:bookmarkStart w:id="10" w:name="_3rm5pkr7upmv" w:colFirst="0" w:colLast="0"/>
      <w:bookmarkEnd w:id="10"/>
    </w:p>
    <w:p w14:paraId="799F3BD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  <w:rtl w:val="0"/>
        </w:rPr>
      </w:pPr>
    </w:p>
    <w:p w14:paraId="0000080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9. Recommendations</w:t>
      </w:r>
    </w:p>
    <w:p w14:paraId="00000809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rtl w:val="0"/>
        </w:rPr>
        <w:t>Regular monitoring of performance under heavy data loads.</w:t>
      </w:r>
    </w:p>
    <w:p w14:paraId="0000080A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Continuous updates for browser compatibility.</w:t>
      </w:r>
    </w:p>
    <w:p w14:paraId="6BA3689D">
      <w:pPr>
        <w:numPr>
          <w:ilvl w:val="0"/>
          <w:numId w:val="6"/>
        </w:numPr>
        <w:spacing w:before="0" w:beforeAutospacing="0" w:after="240"/>
        <w:ind w:left="720" w:hanging="360"/>
        <w:rPr>
          <w:b/>
          <w:color w:val="000000"/>
          <w:sz w:val="26"/>
          <w:szCs w:val="26"/>
          <w:rtl w:val="0"/>
        </w:rPr>
      </w:pPr>
      <w:r>
        <w:rPr>
          <w:rtl w:val="0"/>
        </w:rPr>
        <w:t>Security audits to prevent vulnerabilities.</w:t>
      </w:r>
      <w:bookmarkStart w:id="11" w:name="_nff74wb4s0po" w:colFirst="0" w:colLast="0"/>
      <w:bookmarkEnd w:id="11"/>
    </w:p>
    <w:p w14:paraId="05BB7C9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  <w:rtl w:val="0"/>
        </w:rPr>
      </w:pPr>
    </w:p>
    <w:p w14:paraId="0000080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10. Conclusion</w:t>
      </w:r>
    </w:p>
    <w:p w14:paraId="0000080E">
      <w:pPr>
        <w:spacing w:before="240" w:after="240"/>
      </w:pPr>
      <w:r>
        <w:rPr>
          <w:rtl w:val="0"/>
        </w:rPr>
        <w:t xml:space="preserve">The </w:t>
      </w:r>
      <w:r>
        <w:rPr>
          <w:b/>
          <w:rtl w:val="0"/>
        </w:rPr>
        <w:t>Smart Fuel Distribution Monitoring System (SFDMS)</w:t>
      </w:r>
      <w:r>
        <w:rPr>
          <w:rtl w:val="0"/>
        </w:rPr>
        <w:t xml:space="preserve"> has successfully passed all test cases, ensuring proper functionality, usability, performance, and security. The system is now ready for production deployment.</w:t>
      </w:r>
    </w:p>
    <w:p w14:paraId="0000080F"/>
    <w:p w14:paraId="00000810"/>
    <w:p w14:paraId="00000811"/>
    <w:p w14:paraId="00000812"/>
    <w:p w14:paraId="00000813"/>
    <w:p w14:paraId="00000816"/>
    <w:p w14:paraId="00000817"/>
    <w:p w14:paraId="00000818">
      <w:pPr>
        <w:spacing w:before="240" w:after="240"/>
        <w:rPr>
          <w:rFonts w:hint="default"/>
          <w:lang w:val="en-US"/>
        </w:rPr>
      </w:pPr>
      <w:r>
        <w:rPr>
          <w:b/>
          <w:rtl w:val="0"/>
        </w:rPr>
        <w:t>Prepared By:</w:t>
      </w:r>
      <w:r>
        <w:rPr>
          <w:rtl w:val="0"/>
        </w:rPr>
        <w:t xml:space="preserve"> Hemalendu Sarkar Gowrob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Role:</w:t>
      </w:r>
      <w:r>
        <w:rPr>
          <w:rtl w:val="0"/>
        </w:rPr>
        <w:t xml:space="preserve"> SQA Engineer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Date: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3/3/2025</w:t>
      </w:r>
    </w:p>
    <w:p w14:paraId="4F42B073">
      <w:pPr>
        <w:spacing w:before="240" w:after="240"/>
        <w:rPr>
          <w:b/>
          <w:rtl w:val="0"/>
        </w:rPr>
      </w:pPr>
    </w:p>
    <w:p w14:paraId="23760BDD">
      <w:pPr>
        <w:spacing w:before="240" w:after="240"/>
        <w:rPr>
          <w:b/>
          <w:rtl w:val="0"/>
        </w:rPr>
      </w:pPr>
    </w:p>
    <w:p w14:paraId="4A31522C">
      <w:pPr>
        <w:spacing w:before="240" w:after="240"/>
        <w:rPr>
          <w:rtl w:val="0"/>
        </w:rPr>
      </w:pPr>
      <w:r>
        <w:rPr>
          <w:b/>
          <w:rtl w:val="0"/>
        </w:rPr>
        <w:t>Approved By:</w:t>
      </w:r>
      <w:r>
        <w:rPr>
          <w:rtl w:val="0"/>
        </w:rPr>
        <w:t xml:space="preserve"> </w:t>
      </w:r>
    </w:p>
    <w:p w14:paraId="38FF1CC6">
      <w:pPr>
        <w:spacing w:before="240" w:after="240"/>
        <w:rPr>
          <w:rtl w:val="0"/>
        </w:rPr>
      </w:pP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Role:</w:t>
      </w:r>
      <w:r>
        <w:rPr>
          <w:rtl w:val="0"/>
        </w:rPr>
        <w:t xml:space="preserve"> Project Manager</w:t>
      </w:r>
    </w:p>
    <w:p w14:paraId="0000081A">
      <w:pPr>
        <w:spacing w:before="240" w:after="240"/>
      </w:pP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Signature:</w:t>
      </w:r>
      <w:r>
        <w:rPr>
          <w:rtl w:val="0"/>
        </w:rPr>
        <w:t xml:space="preserve"> ______________________</w:t>
      </w:r>
      <w:bookmarkStart w:id="12" w:name="_GoBack"/>
      <w:bookmarkEnd w:id="12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06695E0A"/>
    <w:rsid w:val="5D853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eastAsia="SimSun" w:cs="Arial"/>
      <w:kern w:val="2"/>
      <w:sz w:val="18"/>
      <w:szCs w:val="20"/>
      <w:lang w:val="en-US" w:eastAsia="zh-CN"/>
    </w:rPr>
  </w:style>
  <w:style w:type="paragraph" w:styleId="11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Arial"/>
      <w:kern w:val="2"/>
      <w:sz w:val="18"/>
      <w:szCs w:val="20"/>
      <w:lang w:val="en-US" w:eastAsia="zh-C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Kingsoft\WPS%20Office\12.2.0.20323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ustere"/>
      <sectRole val="1"/>
    </customSectPr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6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2025-03-03T06:03:00Z</dcterms:created>
  <dc:creator>ACER</dc:creator>
  <cp:lastModifiedBy>ACER</cp:lastModifiedBy>
  <dcterms:modified xsi:type="dcterms:W3CDTF">2025-03-04T08:56:35Z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BEF2485E2E484C15A47328A53A2A3741_12</vt:lpwstr>
  </property>
</Properties>
</file>